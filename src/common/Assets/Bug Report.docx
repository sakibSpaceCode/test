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 job card form issues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(done)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Form not complete.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backend db for the same.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Bold fields are mandatory fields.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(need clarification)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Dropdowns editable from admin side.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(need clarification)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Design Dept form issues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Checklist form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is in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 design details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(fixed)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add design detail form asap.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(fixed)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add checklist form bold letters are mandatory.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(need clarification)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Checked Corrective action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field should be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by default.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(pending)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LOD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field should be renamed to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LOD &amp; Orientation.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(fixed)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Dropdown should be with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Yes, NO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 Needed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options.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(fixed)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Retro Plan form issue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Cannot find the retro plan form.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(fixed)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Production Dept form issues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Status update form is not available.(only for admin it should be available not the user)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Forms not available for any of the production dept.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(</w:t>
      </w:r>
      <w:r>
        <w:rPr>
          <w:rFonts w:hint="default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fixed but some unique </w:t>
      </w:r>
      <w:r>
        <w:rPr>
          <w:rFonts w:hint="default" w:cs="Calibri"/>
          <w:b/>
          <w:bCs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identifier</w:t>
      </w:r>
      <w:r>
        <w:rPr>
          <w:rFonts w:hint="default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needed to know user is admin or not from login </w:t>
      </w:r>
      <w:r>
        <w:rPr>
          <w:rFonts w:hint="default" w:cs="Calibri"/>
          <w:b/>
          <w:bCs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response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)</w:t>
      </w:r>
    </w:p>
    <w:p>
      <w:pPr>
        <w:rPr>
          <w:b/>
        </w:rPr>
      </w:pPr>
      <w:r>
        <w:rPr>
          <w:b/>
          <w:rtl w:val="0"/>
        </w:rPr>
        <w:t>Common issues are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Data is not saving in backend.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Forms are either incomplete or cannot be found.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Page keep loading and can’t be opend. Please clarify either it’s a backend issue or server issue.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 only see 30% work till production rather then 100%.</w:t>
      </w:r>
    </w:p>
    <w:p>
      <w:r>
        <w:rPr>
          <w:rtl w:val="0"/>
        </w:rPr>
        <w:t>Use username and password for view only forms</w:t>
      </w:r>
    </w:p>
    <w:p>
      <w:r>
        <w:rPr>
          <w:rtl w:val="0"/>
        </w:rPr>
        <w:t>Username – Himanshu</w:t>
      </w:r>
      <w:bookmarkStart w:id="1" w:name="_GoBack"/>
      <w:bookmarkEnd w:id="1"/>
    </w:p>
    <w:p>
      <w:r>
        <w:rPr>
          <w:rtl w:val="0"/>
        </w:rPr>
        <w:t>Password – Password@123</w:t>
      </w:r>
    </w:p>
    <w:sectPr>
      <w:foot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3"/>
      <w:tblW w:w="924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958"/>
      <w:gridCol w:w="8284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/>
              <w:i w:val="0"/>
              <w:smallCaps w:val="0"/>
              <w:strike w:val="0"/>
              <w:color w:val="4F81BD"/>
              <w:sz w:val="32"/>
              <w:szCs w:val="3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left" w:pos="6840"/>
              <w:tab w:val="right" w:pos="9026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17-11-2021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10C71"/>
    <w:multiLevelType w:val="singleLevel"/>
    <w:tmpl w:val="1B310C7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2D1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2021-11-18T14:59:25Z</dcterms:created>
  <dc:creator>Ankit</dc:creator>
  <cp:lastModifiedBy>Ankit</cp:lastModifiedBy>
  <dcterms:modified xsi:type="dcterms:W3CDTF">2021-11-18T16:54:14Z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A13C97D2CF724360AFBEAB9B142592E6</vt:lpwstr>
  </property>
</Properties>
</file>